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HealthAI Assistant Documentation</w:t>
      </w:r>
    </w:p>
    <w:p>
      <w:pPr>
        <w:pStyle w:val="Heading1"/>
      </w:pPr>
      <w:r>
        <w:t>1. Project Overview</w:t>
      </w:r>
    </w:p>
    <w:p>
      <w:r>
        <w:t>- Project Name: HealthAI Assistant</w:t>
        <w:br/>
        <w:t>- Purpose: A medical AI assistant that helps patients with disease prediction, treatment suggestions, health analytics, and medication information.</w:t>
        <w:br/>
        <w:t>- Technology Stack: Python, Gradio, Transformers (IBM Granite 3.2-2b Instruct model), PyTorch, Pandas, Plotly, Streamlit (optional), PyNgrok.</w:t>
        <w:br/>
        <w:t>- Key Features:</w:t>
        <w:br/>
        <w:t xml:space="preserve">  - Symptom-based disease prediction</w:t>
        <w:br/>
        <w:t xml:space="preserve">  - Personalized treatment plan generation</w:t>
        <w:br/>
        <w:t xml:space="preserve">  - AI-powered patient chat</w:t>
        <w:br/>
        <w:t xml:space="preserve">  - Health analytics dashboard</w:t>
        <w:br/>
        <w:t xml:space="preserve">  - Tablet/medication reference</w:t>
      </w:r>
    </w:p>
    <w:p>
      <w:pPr>
        <w:pStyle w:val="Heading1"/>
      </w:pPr>
      <w:r>
        <w:t>2. System Architecture</w:t>
      </w:r>
    </w:p>
    <w:p>
      <w:r>
        <w:t>- Front-End: Gradio interface with tabs for Disease Prediction, Treatment Plan, Patient Chat, Health Analytics, Tablet Info</w:t>
        <w:br/>
        <w:t>- Back-End:</w:t>
        <w:br/>
        <w:t xml:space="preserve">  - IBM Granite AI model for NLP tasks</w:t>
        <w:br/>
        <w:t xml:space="preserve">  - Functions for generating responses, analyzing symptoms, producing health insights</w:t>
        <w:br/>
        <w:t xml:space="preserve">  - Data handling using Pandas</w:t>
        <w:br/>
        <w:t>- Optional Deployment: Streamlit + PyNgrok for web deployment</w:t>
      </w:r>
    </w:p>
    <w:p>
      <w:pPr>
        <w:pStyle w:val="Heading1"/>
      </w:pPr>
      <w:r>
        <w:t>3. Installation &amp; Setup</w:t>
      </w:r>
    </w:p>
    <w:p>
      <w:r>
        <w:t>```bash</w:t>
        <w:br/>
        <w:t># Install dependencies</w:t>
        <w:br/>
        <w:t>pip install transformers torch gradio -q</w:t>
        <w:br/>
        <w:t>pip install streamlit pandas numpy plotly datetime timedelta -q</w:t>
        <w:br/>
        <w:t>pip install streamlit pyngrok</w:t>
        <w:br/>
        <w:t>```</w:t>
        <w:br/>
        <w:t>- Load IBM Granite Model:</w:t>
        <w:br/>
        <w:t>```python</w:t>
        <w:br/>
        <w:t>from transformers import AutoTokenizer, AutoModelForCausalLM</w:t>
        <w:br/>
        <w:t>tokenizer = AutoTokenizer.from_pretrained("ibm-granite/granite-3.2-2b-instruct")</w:t>
        <w:br/>
        <w:t>model = AutoModelForCausalLM.from_pretrained("ibm-granite/granite-3.2-2b-instruct")</w:t>
        <w:br/>
        <w:t>```</w:t>
        <w:br/>
        <w:t>- Run Application:</w:t>
        <w:br/>
        <w:t>```python</w:t>
        <w:br/>
        <w:t>app.launch(share=True)</w:t>
        <w:br/>
        <w:t>```</w:t>
        <w:br/>
        <w:t>- Supports CPU or GPU execution automatically.</w:t>
      </w:r>
    </w:p>
    <w:p>
      <w:pPr>
        <w:pStyle w:val="Heading1"/>
      </w:pPr>
      <w:r>
        <w:t>4. Functional Modules</w:t>
      </w:r>
    </w:p>
    <w:p>
      <w:r>
        <w:t>4.1 Disease Prediction</w:t>
        <w:br/>
        <w:t>- Input: Symptoms</w:t>
        <w:br/>
        <w:t>- Output: Possible conditions, general medications, lifestyle suggestions</w:t>
        <w:br/>
        <w:t>- Method: Uses Granite AI model with custom prompt</w:t>
        <w:br/>
        <w:br/>
        <w:t>4.2 Treatment Plan</w:t>
        <w:br/>
        <w:t>- Input: Condition, Age, Gender, Medical History</w:t>
        <w:br/>
        <w:t>- Output: Personalized treatment suggestions including home remedies, medications, precautions</w:t>
        <w:br/>
        <w:br/>
        <w:t>4.3 Patient Chat</w:t>
        <w:br/>
        <w:t>- AI-powered chatbot for answering health queries</w:t>
        <w:br/>
        <w:t>- Maintains conversation history</w:t>
        <w:br/>
        <w:br/>
        <w:t>4.4 Health Analytics</w:t>
        <w:br/>
        <w:t>- Generates sample patient health data (heart rate, blood pressure, glucose)</w:t>
        <w:br/>
        <w:t>- Produces charts (line charts for trends, pie chart for symptom frequency)</w:t>
        <w:br/>
        <w:t>- Provides AI insights</w:t>
        <w:br/>
        <w:br/>
        <w:t>4.5 Tablet Information</w:t>
        <w:br/>
        <w:t>- Displays information about 15 popular medications</w:t>
        <w:br/>
        <w:t>- Includes purpose of each tablet</w:t>
      </w:r>
    </w:p>
    <w:p>
      <w:pPr>
        <w:pStyle w:val="Heading1"/>
      </w:pPr>
      <w:r>
        <w:t>5. User Guide</w:t>
      </w:r>
    </w:p>
    <w:p>
      <w:r>
        <w:t>1. Save Patient Profile: Fill in patient info on the left sidebar and click Save Profile.</w:t>
        <w:br/>
        <w:t>2. Disease Prediction: Enter symptoms → click Analyze Symptoms → view possible conditions.</w:t>
        <w:br/>
        <w:t>3. Treatment Plan: Enter condition, age, gender, history → click Generate Treatment Plan.</w:t>
        <w:br/>
        <w:t>4. Patient Chat: Type question → hit Enter or submit → chatbot responds.</w:t>
        <w:br/>
        <w:t>5. Health Analytics: Click Generate Analytics → view charts and insights.</w:t>
        <w:br/>
        <w:t>6. Tablet Info: Browse 15 common medications with purposes.</w:t>
      </w:r>
    </w:p>
    <w:p>
      <w:pPr>
        <w:pStyle w:val="Heading1"/>
      </w:pPr>
      <w:r>
        <w:t>6. Sample Outputs</w:t>
      </w:r>
    </w:p>
    <w:p>
      <w:r>
        <w:t>- Disease Prediction: "Possible conditions: Common Cold, Flu; Suggested medications: Paracetamol; Consult a doctor for further evaluation."</w:t>
        <w:br/>
        <w:t>- Treatment Plan: Personalized instructions including home remedies and precautions.</w:t>
        <w:br/>
        <w:t>- Patient Chat: Interactive Q&amp;A responses.</w:t>
        <w:br/>
        <w:t>- Health Analytics: Heart rate chart, symptom frequency pie chart, textual health insights.</w:t>
      </w:r>
    </w:p>
    <w:p>
      <w:pPr>
        <w:pStyle w:val="Heading1"/>
      </w:pPr>
      <w:r>
        <w:t>7. Future Enhancements</w:t>
      </w:r>
    </w:p>
    <w:p>
      <w:r>
        <w:t>- Integration with real patient data</w:t>
        <w:br/>
        <w:t>- Cloud deployment with secure access</w:t>
        <w:br/>
        <w:t>- Multi-language support</w:t>
        <w:br/>
        <w:t>- Voice-based interaction</w:t>
        <w:br/>
        <w:t>- Integration with wearable health devices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